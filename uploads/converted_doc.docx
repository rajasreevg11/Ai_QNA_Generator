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File uploaded: KISHOR.pdf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