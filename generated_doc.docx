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KISHOR BABAN JADHAV  Mail.id:  jjkishor9898@gmail.com  </w:t>
        <w:br/>
        <w:br/>
        <w:t xml:space="preserve">Data  Engineer  Contact  No. +91-8805619833  </w:t>
        <w:br/>
        <w:br/>
        <w:t xml:space="preserve"> </w:t>
        <w:br/>
        <w:br/>
        <w:t xml:space="preserve"> </w:t>
        <w:br/>
        <w:br/>
        <w:t xml:space="preserve">Carrier Objective  </w:t>
        <w:br/>
        <w:br/>
        <w:t xml:space="preserve"> </w:t>
        <w:br/>
        <w:br/>
        <w:t xml:space="preserve">Having 3+ years of Experience in the IT Industry, Want to be associated with a progressive  </w:t>
        <w:br/>
        <w:br/>
        <w:t xml:space="preserve">organization that provides an opportunity for a challenging and rewarding career by applying my  </w:t>
        <w:br/>
        <w:br/>
        <w:t xml:space="preserve">knowledge,  skills, and potential in the  profession.  </w:t>
        <w:br/>
        <w:br/>
        <w:t xml:space="preserve"> </w:t>
        <w:br/>
        <w:br/>
        <w:t xml:space="preserve">  Career Summary  </w:t>
        <w:br/>
        <w:br/>
        <w:t xml:space="preserve"> </w:t>
        <w:br/>
        <w:br/>
        <w:t xml:space="preserve"> Overall, 3.2 years of extensive experience in different domains in the IT industry and mainly in  </w:t>
        <w:br/>
        <w:br/>
        <w:t>Development,  Azure  databricks,  PySpark,  Spark  SQL,  Delta  tables  and Cloud  service  (Azure).</w:t>
        <w:br/>
        <w:br/>
        <w:t> Have  experience  writing data  extraction  logic  in Azure  Databricks. </w:t>
        <w:br/>
        <w:br/>
        <w:t> Good  experience  on Spark  Architecture  including  Spark -Core,  Spark -Sql.</w:t>
        <w:br/>
        <w:br/>
        <w:t> Experience  processing  large  amounts  of data,  including  integrating  data from  multiple  sources.</w:t>
        <w:br/>
        <w:br/>
        <w:t xml:space="preserve"> Experience  in Extracting  data from  RDBMS  to Azure  Databricks  Delta  tables  using  Spark -sql </w:t>
        <w:br/>
        <w:br/>
        <w:t>API’s.</w:t>
        <w:br/>
        <w:br/>
        <w:t xml:space="preserve"> Have  Experience  building  optimized  big data pipeline  using  Azure  Data  Factory  (ADF),  Azure  </w:t>
        <w:br/>
        <w:br/>
        <w:t>Databricks  on cloud  premises. </w:t>
        <w:br/>
        <w:br/>
        <w:t xml:space="preserve"> Experience  in creating  Delta  tables  and use optimization  techniques  like Partitioning,  </w:t>
        <w:br/>
        <w:br/>
        <w:t>Bucketing,  Indexing,  Cache,  History,  Restore,  Load  commands  in Azure  Databricks. </w:t>
        <w:br/>
        <w:br/>
        <w:t xml:space="preserve"> Have  a hands -on experience  on Azure  cloud  services  mainly  Blob,  Azure  Data  lake storage  </w:t>
        <w:br/>
        <w:br/>
        <w:t>(ADLS  Gen2),  Azure  data factory  (ADF),  Azure  Databricks. </w:t>
        <w:br/>
        <w:br/>
        <w:t xml:space="preserve"> Develop batch processing logics, streaming data  processing, integration  solutions  and process  </w:t>
        <w:br/>
        <w:br/>
        <w:t>structured  and Unstructured Data. </w:t>
        <w:br/>
        <w:br/>
        <w:t> Have  a hands -on experience  on creating  and using  Python  UDF’s,  Spark -sql UDF’s</w:t>
        <w:br/>
        <w:br/>
        <w:t xml:space="preserve"> Experience  in working  on file compression  techniques  as well as handling  various  file formats  like </w:t>
        <w:br/>
        <w:br/>
        <w:t>CSV,  JSON, Parquet,  AVRO,  and ORC. </w:t>
        <w:br/>
        <w:br/>
        <w:t xml:space="preserve"> Experience  in loading  data into Azure  data lake storage  from  Azure  Databricks  using  Spark -sql </w:t>
        <w:br/>
        <w:br/>
        <w:t>API’s.</w:t>
        <w:br/>
        <w:br/>
        <w:t> Have  knowledge  of Hadoop  and Hive,  Power  Bi.</w:t>
        <w:br/>
        <w:br/>
        <w:t></w:t>
        <w:br/>
        <w:br/>
        <w:t></w:t>
        <w:br/>
        <w:br/>
        <w:t xml:space="preserve">  Techinal Skills  </w:t>
        <w:br/>
        <w:br/>
        <w:t></w:t>
        <w:br/>
        <w:br/>
        <w:t xml:space="preserve">Primary  Skills  Azure  Databricks,  PySpark,  Python,  SQL,  Spark,  Hive,  </w:t>
        <w:br/>
        <w:br/>
        <w:t xml:space="preserve">Hadoop, ADF  (Azure  Data  Factory).  </w:t>
        <w:br/>
        <w:br/>
        <w:t xml:space="preserve">Secondary  Skills  Linux,  Hbase,  PowerBI,  AWS,  GitHub.  </w:t>
        <w:br/>
        <w:br/>
        <w:t xml:space="preserve">Azure  Services  Storage  Account,  ADF,  ADLS -Gen2,  Blob.  </w:t>
        <w:br/>
        <w:br/>
        <w:t xml:space="preserve"> </w:t>
        <w:br/>
        <w:br/>
        <w:t xml:space="preserve">    Experience  </w:t>
        <w:br/>
        <w:br/>
        <w:t xml:space="preserve"> </w:t>
        <w:br/>
        <w:br/>
        <w:t xml:space="preserve">    Winjay  Solution  Private Limited, Bangalore  </w:t>
        <w:br/>
        <w:br/>
        <w:t xml:space="preserve">    Data Engineer (Apr 2020 – Present)  </w:t>
        <w:br/>
        <w:br/>
        <w:t xml:space="preserve">     </w:t>
        <w:br/>
        <w:br/>
        <w:t xml:space="preserve">    Job Profile:  </w:t>
        <w:br/>
        <w:br/>
        <w:t xml:space="preserve"> Handling big data problem, Perform ETL operations, Data v alidation, Analysis data as </w:t>
        <w:br/>
        <w:br/>
        <w:t xml:space="preserve">per business requirement and business development, Integration and requirement </w:t>
        <w:br/>
        <w:br/>
        <w:t xml:space="preserve">gathering from business and implemented technical  </w:t>
        <w:br/>
        <w:br/>
        <w:t xml:space="preserve"> </w:t>
        <w:br/>
        <w:br/>
        <w:t xml:space="preserve">     Project 1: Mastering Sales Data  </w:t>
        <w:br/>
        <w:br/>
        <w:t xml:space="preserve">     Role: Data Engineer   </w:t>
        <w:br/>
        <w:br/>
        <w:t xml:space="preserve">     Duration:  Sep-2021  to present  </w:t>
        <w:br/>
        <w:br/>
        <w:t xml:space="preserve">     Technologies  used:  Azure  ADF,  ADLS  (Gen -2), Azure  Databricks,   pyspark,   sql,  powerBI . </w:t>
        <w:br/>
        <w:br/>
        <w:t xml:space="preserve"> </w:t>
        <w:br/>
        <w:br/>
        <w:t xml:space="preserve">    Roles  &amp; Responsibilities:  </w:t>
        <w:br/>
        <w:br/>
        <w:t xml:space="preserve"> </w:t>
        <w:br/>
        <w:br/>
        <w:t> Extract  raw data from  MySQL  (on-premises)  using  ADF  (Azure  Data  Factory).</w:t>
        <w:br/>
        <w:br/>
        <w:t> Store  raw data in ADLS (Gen -2).</w:t>
        <w:br/>
        <w:br/>
        <w:t> Mount  this raw data in Azure  Databricks. </w:t>
        <w:br/>
        <w:br/>
        <w:t> Creating  dataframes from  different  file formats.</w:t>
        <w:br/>
        <w:br/>
        <w:t> Create  Delta  tables.</w:t>
        <w:br/>
        <w:br/>
        <w:t> Apply  the technical  knowledge in pyspark  to solve day  to day tasks.</w:t>
        <w:br/>
        <w:br/>
        <w:t> Write  the processed  data to  required  destinations  in various  file formats.</w:t>
        <w:br/>
        <w:br/>
        <w:t xml:space="preserve"> </w:t>
        <w:br/>
        <w:br/>
        <w:t xml:space="preserve">Project  2: Analyzing Financial Trends  </w:t>
        <w:br/>
        <w:br/>
        <w:t xml:space="preserve">Role:  Junior  Engineer  </w:t>
        <w:br/>
        <w:br/>
        <w:t xml:space="preserve">Duration:  June-2020 to  June 2021  </w:t>
        <w:br/>
        <w:br/>
        <w:t xml:space="preserve">Technologies  used:  Azure  blob storage,  spark,   Hbase,  Hive,   HDinsight  </w:t>
        <w:br/>
        <w:br/>
        <w:t xml:space="preserve">Roles  &amp; Responsibilities:  </w:t>
        <w:br/>
        <w:br/>
        <w:t xml:space="preserve"> Importing  historical data and  incremental  data from azure  database  and azure  Blob  storage  </w:t>
        <w:br/>
        <w:br/>
        <w:t xml:space="preserve"> Create  HDinsight  cluster  to process  and transform the  data.  </w:t>
        <w:br/>
        <w:br/>
        <w:t xml:space="preserve"> Prepared a  separate  spark  script  externally  for executing  transformation.  </w:t>
        <w:br/>
        <w:br/>
        <w:t xml:space="preserve"> Use HBase  for joining  data from database  and blob storage.  </w:t>
        <w:br/>
        <w:br/>
        <w:t xml:space="preserve"> Table  schema  are already  created  using  Phoenix  script.  </w:t>
        <w:br/>
        <w:br/>
        <w:t xml:space="preserve"> Read  data from  Hbase  into spark  DF and perform  Transformation.  </w:t>
        <w:br/>
        <w:br/>
        <w:t xml:space="preserve"> And send to the azure  blob storage.  </w:t>
        <w:br/>
        <w:br/>
        <w:t xml:space="preserve"> </w:t>
        <w:br/>
        <w:br/>
        <w:t xml:space="preserve">Educational  Qualification  </w:t>
        <w:br/>
        <w:br/>
        <w:t xml:space="preserve"> </w:t>
        <w:br/>
        <w:br/>
        <w:t xml:space="preserve">     Dr.Babasaheb Ambedkar University - 2018  </w:t>
        <w:br/>
        <w:br/>
        <w:t xml:space="preserve"> Bachelor  of Engineering  in Electrical  :- 65.66%  </w:t>
        <w:br/>
        <w:br/>
        <w:t xml:space="preserve">     Maharashtra  State  Board  Technical  Education (Mumbai)   </w:t>
        <w:br/>
        <w:br/>
        <w:t xml:space="preserve"> Diploma in Information Technology: - 63.18%  </w:t>
        <w:br/>
        <w:br/>
        <w:t xml:space="preserve">     Maharashtra State Board – 2009  </w:t>
        <w:br/>
        <w:br/>
        <w:t> Higher  and Secondary  Board  [2009]  Percentage:  -74.82%</w:t>
        <w:br/>
        <w:br/>
        <w:t xml:space="preserve">Personal  Details   </w:t>
        <w:br/>
        <w:br/>
        <w:t xml:space="preserve"> </w:t>
        <w:br/>
        <w:br/>
        <w:t xml:space="preserve"> </w:t>
        <w:br/>
        <w:br/>
        <w:t xml:space="preserve">Name  Mr. Kishor Baban Jadhav  </w:t>
        <w:br/>
        <w:br/>
        <w:t xml:space="preserve">Date  of Birth  22/05/1992  </w:t>
        <w:br/>
        <w:br/>
        <w:t xml:space="preserve">Gender  Male  </w:t>
        <w:br/>
        <w:br/>
        <w:t xml:space="preserve">Nationality  Indian  </w:t>
        <w:br/>
        <w:br/>
        <w:t xml:space="preserve">Languages  Known  English  , Marathi,  Hindi  </w:t>
        <w:br/>
        <w:br/>
        <w:t xml:space="preserve">Residential  Address  At:Mavasgavhan,Ta:Paithan ,  </w:t>
        <w:br/>
        <w:br/>
        <w:t xml:space="preserve">Dist:Auran gabad  Maharashtra  </w:t>
        <w:br/>
        <w:br/>
        <w:t xml:space="preserve"> </w:t>
        <w:br/>
        <w:br/>
        <w:t xml:space="preserve">Declaration  </w:t>
        <w:br/>
        <w:br/>
        <w:t xml:space="preserve"> </w:t>
        <w:br/>
        <w:br/>
        <w:t xml:space="preserve">I hereby  declare  that, the  info given above  is true to the best  of my knowledge.  </w:t>
        <w:br/>
        <w:br/>
        <w:t xml:space="preserve"> </w:t>
        <w:br/>
        <w:br/>
        <w:t xml:space="preserve"> </w:t>
        <w:br/>
        <w:br/>
        <w:t xml:space="preserve">Place:  Aurangabad                                                                                      (Kishor Jadhav)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